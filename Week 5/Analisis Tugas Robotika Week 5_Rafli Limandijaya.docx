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1EC06" w14:textId="77777777" w:rsidR="00265D04" w:rsidRPr="00E82262" w:rsidRDefault="00000000" w:rsidP="00E822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262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Jalur dan Motion Planning di ROS</w:t>
      </w:r>
    </w:p>
    <w:p w14:paraId="48E89DBD" w14:textId="24746D91" w:rsidR="00265D04" w:rsidRPr="00E82262" w:rsidRDefault="00000000" w:rsidP="00E822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26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Pendahuluan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br/>
        <w:t xml:space="preserve">Dalam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Dijkstra, A*, dan Cell Decomposition,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ROS Motion Planning juga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Path Searching dan Trajectory Optimization.</w:t>
      </w:r>
      <w:r w:rsid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>.</w:t>
      </w:r>
      <w:r w:rsidRPr="00E82262">
        <w:rPr>
          <w:rFonts w:ascii="Times New Roman" w:hAnsi="Times New Roman" w:cs="Times New Roman"/>
          <w:sz w:val="24"/>
          <w:szCs w:val="24"/>
        </w:rPr>
        <w:br/>
      </w:r>
      <w:r w:rsidRPr="00E82262">
        <w:rPr>
          <w:rFonts w:ascii="Times New Roman" w:hAnsi="Times New Roman" w:cs="Times New Roman"/>
          <w:sz w:val="24"/>
          <w:szCs w:val="24"/>
        </w:rPr>
        <w:br/>
        <w:t xml:space="preserve">1.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Dijkstra</w:t>
      </w:r>
      <w:r w:rsidRPr="00E8226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Dijkstra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>.</w:t>
      </w:r>
      <w:r w:rsidR="00E82262">
        <w:rPr>
          <w:rFonts w:ascii="Times New Roman" w:hAnsi="Times New Roman" w:cs="Times New Roman"/>
          <w:sz w:val="24"/>
          <w:szCs w:val="24"/>
        </w:rPr>
        <w:t xml:space="preserve"> </w:t>
      </w:r>
      <w:r w:rsidRPr="00E82262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optimal,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>.</w:t>
      </w:r>
      <w:r w:rsidR="00E82262">
        <w:rPr>
          <w:rFonts w:ascii="Times New Roman" w:hAnsi="Times New Roman" w:cs="Times New Roman"/>
          <w:sz w:val="24"/>
          <w:szCs w:val="24"/>
        </w:rPr>
        <w:t xml:space="preserve"> </w:t>
      </w:r>
      <w:r w:rsidRPr="00E82262">
        <w:rPr>
          <w:rFonts w:ascii="Times New Roman" w:hAnsi="Times New Roman" w:cs="Times New Roman"/>
          <w:sz w:val="24"/>
          <w:szCs w:val="24"/>
        </w:rPr>
        <w:t xml:space="preserve">Dijkstra juga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heuristic yang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>.</w:t>
      </w:r>
      <w:r w:rsidRPr="00E82262">
        <w:rPr>
          <w:rFonts w:ascii="Times New Roman" w:hAnsi="Times New Roman" w:cs="Times New Roman"/>
          <w:sz w:val="24"/>
          <w:szCs w:val="24"/>
        </w:rPr>
        <w:br/>
      </w:r>
      <w:r w:rsidRPr="00E82262">
        <w:rPr>
          <w:rFonts w:ascii="Times New Roman" w:hAnsi="Times New Roman" w:cs="Times New Roman"/>
          <w:sz w:val="24"/>
          <w:szCs w:val="24"/>
        </w:rPr>
        <w:br/>
        <w:t xml:space="preserve">2.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A*</w:t>
      </w:r>
      <w:r w:rsidRPr="00E82262">
        <w:rPr>
          <w:rFonts w:ascii="Times New Roman" w:hAnsi="Times New Roman" w:cs="Times New Roman"/>
          <w:sz w:val="24"/>
          <w:szCs w:val="24"/>
        </w:rPr>
        <w:br/>
        <w:t xml:space="preserve">A*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heuristic (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Manhattan)</w:t>
      </w:r>
      <w:r w:rsid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, A*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Dijkstra,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heuristic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algoritm</w:t>
      </w:r>
      <w:r w:rsidR="00E8226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node. Ini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optimalnya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Dijkstra,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pada grid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>.</w:t>
      </w:r>
      <w:r w:rsidRPr="00E82262">
        <w:rPr>
          <w:rFonts w:ascii="Times New Roman" w:hAnsi="Times New Roman" w:cs="Times New Roman"/>
          <w:sz w:val="24"/>
          <w:szCs w:val="24"/>
        </w:rPr>
        <w:br/>
      </w:r>
      <w:r w:rsidRPr="00E82262">
        <w:rPr>
          <w:rFonts w:ascii="Times New Roman" w:hAnsi="Times New Roman" w:cs="Times New Roman"/>
          <w:sz w:val="24"/>
          <w:szCs w:val="24"/>
        </w:rPr>
        <w:br/>
        <w:t>3. Cell Decomposition</w:t>
      </w:r>
      <w:r w:rsidRPr="00E82262">
        <w:rPr>
          <w:rFonts w:ascii="Times New Roman" w:hAnsi="Times New Roman" w:cs="Times New Roman"/>
          <w:sz w:val="24"/>
          <w:szCs w:val="24"/>
        </w:rPr>
        <w:br/>
        <w:t xml:space="preserve">Metode Cell Decomposition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cell-cell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cell-cell yang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cell.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r w:rsidRPr="00E82262">
        <w:rPr>
          <w:rFonts w:ascii="Times New Roman" w:hAnsi="Times New Roman" w:cs="Times New Roman"/>
          <w:sz w:val="24"/>
          <w:szCs w:val="24"/>
        </w:rPr>
        <w:lastRenderedPageBreak/>
        <w:t xml:space="preserve">yang sangat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fragmentasi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cell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optimal.</w:t>
      </w:r>
      <w:r w:rsidRPr="00E82262">
        <w:rPr>
          <w:rFonts w:ascii="Times New Roman" w:hAnsi="Times New Roman" w:cs="Times New Roman"/>
          <w:sz w:val="24"/>
          <w:szCs w:val="24"/>
        </w:rPr>
        <w:br/>
      </w:r>
      <w:r w:rsidRPr="00E82262">
        <w:rPr>
          <w:rFonts w:ascii="Times New Roman" w:hAnsi="Times New Roman" w:cs="Times New Roman"/>
          <w:sz w:val="24"/>
          <w:szCs w:val="24"/>
        </w:rPr>
        <w:br/>
      </w:r>
      <w:r w:rsidR="00E82262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ROS Motion Planning</w:t>
      </w:r>
      <w:r w:rsidRPr="00E8226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ROS Motion Planning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path planning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Greedy Best-First Search (GBFS), Dijkstra, A*, dan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planner,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>:</w:t>
      </w:r>
      <w:r w:rsidRPr="00E82262">
        <w:rPr>
          <w:rFonts w:ascii="Times New Roman" w:hAnsi="Times New Roman" w:cs="Times New Roman"/>
          <w:sz w:val="24"/>
          <w:szCs w:val="24"/>
        </w:rPr>
        <w:br/>
        <w:t xml:space="preserve">- GBFS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r w:rsidRPr="00E8226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heuristic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>.</w:t>
      </w:r>
      <w:r w:rsidRPr="00E82262">
        <w:rPr>
          <w:rFonts w:ascii="Times New Roman" w:hAnsi="Times New Roman" w:cs="Times New Roman"/>
          <w:sz w:val="24"/>
          <w:szCs w:val="24"/>
        </w:rPr>
        <w:br/>
        <w:t xml:space="preserve">- Dijkstra,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terpendek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. </w:t>
      </w:r>
      <w:r w:rsidRPr="00E82262">
        <w:rPr>
          <w:rFonts w:ascii="Times New Roman" w:hAnsi="Times New Roman" w:cs="Times New Roman"/>
          <w:sz w:val="24"/>
          <w:szCs w:val="24"/>
        </w:rPr>
        <w:br/>
        <w:t xml:space="preserve">- A*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r w:rsidRPr="00E8226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Dijkstra.</w:t>
      </w:r>
      <w:r w:rsidRPr="00E82262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ROS,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Trajectory Optimization,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r w:rsidRPr="00E82262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robot. Hal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r w:rsidRPr="00E82262">
        <w:rPr>
          <w:rFonts w:ascii="Times New Roman" w:hAnsi="Times New Roman" w:cs="Times New Roman"/>
          <w:sz w:val="24"/>
          <w:szCs w:val="24"/>
        </w:rPr>
        <w:br/>
        <w:t xml:space="preserve">dan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2262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E82262">
        <w:rPr>
          <w:rFonts w:ascii="Times New Roman" w:hAnsi="Times New Roman" w:cs="Times New Roman"/>
          <w:sz w:val="24"/>
          <w:szCs w:val="24"/>
        </w:rPr>
        <w:t>.</w:t>
      </w:r>
      <w:r w:rsidRPr="00E82262">
        <w:rPr>
          <w:rFonts w:ascii="Times New Roman" w:hAnsi="Times New Roman" w:cs="Times New Roman"/>
          <w:sz w:val="24"/>
          <w:szCs w:val="24"/>
        </w:rPr>
        <w:br/>
      </w:r>
      <w:r w:rsidRPr="00E82262">
        <w:rPr>
          <w:rFonts w:ascii="Times New Roman" w:hAnsi="Times New Roman" w:cs="Times New Roman"/>
          <w:sz w:val="24"/>
          <w:szCs w:val="24"/>
        </w:rPr>
        <w:br/>
      </w:r>
    </w:p>
    <w:sectPr w:rsidR="00265D04" w:rsidRPr="00E822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omorDafta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omorDafta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oinDaftar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oinDaftar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omorDafta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oinDaft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5235575">
    <w:abstractNumId w:val="8"/>
  </w:num>
  <w:num w:numId="2" w16cid:durableId="819884683">
    <w:abstractNumId w:val="6"/>
  </w:num>
  <w:num w:numId="3" w16cid:durableId="2087220371">
    <w:abstractNumId w:val="5"/>
  </w:num>
  <w:num w:numId="4" w16cid:durableId="1552767485">
    <w:abstractNumId w:val="4"/>
  </w:num>
  <w:num w:numId="5" w16cid:durableId="1220168572">
    <w:abstractNumId w:val="7"/>
  </w:num>
  <w:num w:numId="6" w16cid:durableId="220018600">
    <w:abstractNumId w:val="3"/>
  </w:num>
  <w:num w:numId="7" w16cid:durableId="379746127">
    <w:abstractNumId w:val="2"/>
  </w:num>
  <w:num w:numId="8" w16cid:durableId="23795418">
    <w:abstractNumId w:val="1"/>
  </w:num>
  <w:num w:numId="9" w16cid:durableId="40576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5D04"/>
    <w:rsid w:val="0029639D"/>
    <w:rsid w:val="00326F90"/>
    <w:rsid w:val="007A3450"/>
    <w:rsid w:val="00AA1D8D"/>
    <w:rsid w:val="00B47730"/>
    <w:rsid w:val="00CB0664"/>
    <w:rsid w:val="00E822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08760"/>
  <w14:defaultImageDpi w14:val="300"/>
  <w15:docId w15:val="{739D4765-A13E-4FCE-A9C6-3FED0C3F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Judul1">
    <w:name w:val="heading 1"/>
    <w:basedOn w:val="Normal"/>
    <w:next w:val="Normal"/>
    <w:link w:val="Judul1K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618BF"/>
  </w:style>
  <w:style w:type="paragraph" w:styleId="Footer">
    <w:name w:val="footer"/>
    <w:basedOn w:val="Normal"/>
    <w:link w:val="Foot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618BF"/>
  </w:style>
  <w:style w:type="paragraph" w:styleId="TidakAdaSpasi">
    <w:name w:val="No Spacing"/>
    <w:uiPriority w:val="1"/>
    <w:qFormat/>
    <w:rsid w:val="00FC693F"/>
    <w:pPr>
      <w:spacing w:after="0" w:line="240" w:lineRule="auto"/>
    </w:pPr>
  </w:style>
  <w:style w:type="character" w:customStyle="1" w:styleId="Judul1KAR">
    <w:name w:val="Judul 1 KAR"/>
    <w:basedOn w:val="FontParagrafDefault"/>
    <w:link w:val="Judul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udul2KAR">
    <w:name w:val="Judul 2 KAR"/>
    <w:basedOn w:val="FontParagrafDefault"/>
    <w:link w:val="Judul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">
    <w:name w:val="Title"/>
    <w:basedOn w:val="Normal"/>
    <w:next w:val="Normal"/>
    <w:link w:val="JudulK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JudulKAR">
    <w:name w:val="Judul KAR"/>
    <w:basedOn w:val="FontParagrafDefault"/>
    <w:link w:val="Judu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judulKAR">
    <w:name w:val="Subjudul KAR"/>
    <w:basedOn w:val="FontParagrafDefault"/>
    <w:link w:val="Subjud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Daftar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ksIsi">
    <w:name w:val="Body Text"/>
    <w:basedOn w:val="Normal"/>
    <w:link w:val="TeksIsiKAR"/>
    <w:uiPriority w:val="99"/>
    <w:unhideWhenUsed/>
    <w:rsid w:val="00AA1D8D"/>
    <w:pPr>
      <w:spacing w:after="120"/>
    </w:pPr>
  </w:style>
  <w:style w:type="character" w:customStyle="1" w:styleId="TeksIsiKAR">
    <w:name w:val="Teks Isi KAR"/>
    <w:basedOn w:val="FontParagrafDefault"/>
    <w:link w:val="TeksIsi"/>
    <w:uiPriority w:val="99"/>
    <w:rsid w:val="00AA1D8D"/>
  </w:style>
  <w:style w:type="paragraph" w:styleId="TeksIsi2">
    <w:name w:val="Body Text 2"/>
    <w:basedOn w:val="Normal"/>
    <w:link w:val="TeksIsi2KAR"/>
    <w:uiPriority w:val="99"/>
    <w:unhideWhenUsed/>
    <w:rsid w:val="00AA1D8D"/>
    <w:pPr>
      <w:spacing w:after="120" w:line="480" w:lineRule="auto"/>
    </w:pPr>
  </w:style>
  <w:style w:type="character" w:customStyle="1" w:styleId="TeksIsi2KAR">
    <w:name w:val="Teks Isi 2 KAR"/>
    <w:basedOn w:val="FontParagrafDefault"/>
    <w:link w:val="TeksIsi2"/>
    <w:uiPriority w:val="99"/>
    <w:rsid w:val="00AA1D8D"/>
  </w:style>
  <w:style w:type="paragraph" w:styleId="TeksIsi3">
    <w:name w:val="Body Text 3"/>
    <w:basedOn w:val="Normal"/>
    <w:link w:val="TeksIsi3K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Isi3KAR">
    <w:name w:val="Teks Isi 3 KAR"/>
    <w:basedOn w:val="FontParagrafDefault"/>
    <w:link w:val="TeksIsi3"/>
    <w:uiPriority w:val="99"/>
    <w:rsid w:val="00AA1D8D"/>
    <w:rPr>
      <w:sz w:val="16"/>
      <w:szCs w:val="16"/>
    </w:rPr>
  </w:style>
  <w:style w:type="paragraph" w:styleId="Daftar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Daftar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Daftar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oinDaftar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oinDaftar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oinDaftar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omorDafta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omorDafta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omorDafta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DaftarBerkelanjutan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DaftarBerkelanjutan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DaftarBerkelanjutan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Makro">
    <w:name w:val="macro"/>
    <w:link w:val="TeksMakroK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rsid w:val="0029639D"/>
    <w:rPr>
      <w:rFonts w:ascii="Courier" w:hAnsi="Courier"/>
      <w:sz w:val="20"/>
      <w:szCs w:val="20"/>
    </w:rPr>
  </w:style>
  <w:style w:type="paragraph" w:styleId="Kutipan">
    <w:name w:val="Quote"/>
    <w:basedOn w:val="Normal"/>
    <w:next w:val="Normal"/>
    <w:link w:val="KutipanKAR"/>
    <w:uiPriority w:val="29"/>
    <w:qFormat/>
    <w:rsid w:val="00FC693F"/>
    <w:rPr>
      <w:i/>
      <w:iCs/>
      <w:color w:val="000000" w:themeColor="text1"/>
    </w:rPr>
  </w:style>
  <w:style w:type="character" w:customStyle="1" w:styleId="KutipanKAR">
    <w:name w:val="Kutipan KAR"/>
    <w:basedOn w:val="FontParagrafDefault"/>
    <w:link w:val="Kutipan"/>
    <w:uiPriority w:val="29"/>
    <w:rsid w:val="00FC693F"/>
    <w:rPr>
      <w:i/>
      <w:iCs/>
      <w:color w:val="000000" w:themeColor="text1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uat">
    <w:name w:val="Strong"/>
    <w:basedOn w:val="FontParagrafDefault"/>
    <w:uiPriority w:val="22"/>
    <w:qFormat/>
    <w:rsid w:val="00FC693F"/>
    <w:rPr>
      <w:b/>
      <w:bCs/>
    </w:rPr>
  </w:style>
  <w:style w:type="character" w:styleId="Penekanan">
    <w:name w:val="Emphasis"/>
    <w:basedOn w:val="FontParagrafDefault"/>
    <w:uiPriority w:val="20"/>
    <w:qFormat/>
    <w:rsid w:val="00FC693F"/>
    <w:rPr>
      <w:i/>
      <w:iCs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C693F"/>
    <w:rPr>
      <w:b/>
      <w:bCs/>
      <w:i/>
      <w:iCs/>
      <w:color w:val="4F81BD" w:themeColor="accent1"/>
    </w:rPr>
  </w:style>
  <w:style w:type="character" w:styleId="PenekananHalus">
    <w:name w:val="Subtle Emphasis"/>
    <w:basedOn w:val="FontParagrafDefault"/>
    <w:uiPriority w:val="19"/>
    <w:qFormat/>
    <w:rsid w:val="00FC693F"/>
    <w:rPr>
      <w:i/>
      <w:iCs/>
      <w:color w:val="808080" w:themeColor="text1" w:themeTint="7F"/>
    </w:rPr>
  </w:style>
  <w:style w:type="character" w:styleId="PenekananKeras">
    <w:name w:val="Intense Emphasis"/>
    <w:basedOn w:val="FontParagrafDefault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siRumit">
    <w:name w:val="Subtle Reference"/>
    <w:basedOn w:val="FontParagrafDefault"/>
    <w:uiPriority w:val="31"/>
    <w:qFormat/>
    <w:rsid w:val="00FC693F"/>
    <w:rPr>
      <w:smallCaps/>
      <w:color w:val="C0504D" w:themeColor="accent2"/>
      <w:u w:val="single"/>
    </w:rPr>
  </w:style>
  <w:style w:type="character" w:styleId="ReferensiyangSering">
    <w:name w:val="Intense Reference"/>
    <w:basedOn w:val="FontParagrafDefaul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JudulBuku">
    <w:name w:val="Book Title"/>
    <w:basedOn w:val="FontParagrafDefault"/>
    <w:uiPriority w:val="33"/>
    <w:qFormat/>
    <w:rsid w:val="00FC693F"/>
    <w:rPr>
      <w:b/>
      <w:bCs/>
      <w:smallCaps/>
      <w:spacing w:val="5"/>
    </w:rPr>
  </w:style>
  <w:style w:type="paragraph" w:styleId="JudulTOC">
    <w:name w:val="TOC Heading"/>
    <w:basedOn w:val="Judul1"/>
    <w:next w:val="Normal"/>
    <w:uiPriority w:val="39"/>
    <w:semiHidden/>
    <w:unhideWhenUsed/>
    <w:qFormat/>
    <w:rsid w:val="00FC693F"/>
    <w:pPr>
      <w:outlineLvl w:val="9"/>
    </w:pPr>
  </w:style>
  <w:style w:type="table" w:styleId="KisiTabel">
    <w:name w:val="Table Grid"/>
    <w:basedOn w:val="Tabel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yanganTipis">
    <w:name w:val="Light Shading"/>
    <w:basedOn w:val="Tabel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ayanganCahaya-Aksen1">
    <w:name w:val="Light Shading Accent 1"/>
    <w:basedOn w:val="Tabel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BayanganCahaya-Aksen2">
    <w:name w:val="Light Shading Accent 2"/>
    <w:basedOn w:val="Tabel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BayanganCahaya-Aksen3">
    <w:name w:val="Light Shading Accent 3"/>
    <w:basedOn w:val="Tabel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BayanganCahaya-Aksen4">
    <w:name w:val="Light Shading Accent 4"/>
    <w:basedOn w:val="Tabel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BayanganCahaya-Aksen5">
    <w:name w:val="Light Shading Accent 5"/>
    <w:basedOn w:val="Tabel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BayanganCahaya-Aksen6">
    <w:name w:val="Light Shading Accent 6"/>
    <w:basedOn w:val="Tabel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ftarCahaya">
    <w:name w:val="Light List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ftarCahaya-Aksen1">
    <w:name w:val="Light List Accent 1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ftarCahaya-Aksen2">
    <w:name w:val="Light List Accent 2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ftarCahaya-Aksen3">
    <w:name w:val="Light List Accent 3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ftarCahaya-Aksen4">
    <w:name w:val="Light List Accent 4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ftarCahaya-Aksen5">
    <w:name w:val="Light List Accent 5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ftarCahaya-Aksen6">
    <w:name w:val="Light List Accent 6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KisiCahaya">
    <w:name w:val="Light Grid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KisiCahaya-Aksen1">
    <w:name w:val="Light Grid Accent 1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KisiCahaya-Aksen2">
    <w:name w:val="Light Grid Accent 2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KisiCahaya-Aksen3">
    <w:name w:val="Light Grid Accent 3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KisiCahaya-Aksen4">
    <w:name w:val="Light Grid Accent 4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KisiCahaya-Aksen5">
    <w:name w:val="Light Grid Accent 5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KisiCahaya-Aksen6">
    <w:name w:val="Light Grid Accent 6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BayanganSedang1">
    <w:name w:val="Medium Shading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1">
    <w:name w:val="Medium Shading 1 Accent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2">
    <w:name w:val="Medium Shading 1 Accent 2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3">
    <w:name w:val="Medium Shading 1 Accent 3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4">
    <w:name w:val="Medium Shading 1 Accent 4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5">
    <w:name w:val="Medium Shading 1 Accent 5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6">
    <w:name w:val="Medium Shading 1 Accent 6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2">
    <w:name w:val="Medium Shading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1">
    <w:name w:val="Medium Shading 2 Accent 1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2">
    <w:name w:val="Medium Shading 2 Accent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3">
    <w:name w:val="Medium Shading 2 Accent 3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4">
    <w:name w:val="Medium Shading 2 Accent 4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5">
    <w:name w:val="Medium Shading 2 Accent 5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6">
    <w:name w:val="Medium Shading 2 Accent 6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ftarSedang1">
    <w:name w:val="Medium Lis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ftarSedang1-Aksen1">
    <w:name w:val="Medium List 1 Accen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ftarSedang1-Aksen2">
    <w:name w:val="Medium List 1 Accent 2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ftarSedang1-Aksen3">
    <w:name w:val="Medium List 1 Accent 3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ftarSedang1-Aksen4">
    <w:name w:val="Medium List 1 Accent 4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ftarSedang1-Aksen5">
    <w:name w:val="Medium List 1 Accent 5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ftarSedang1-Aksen6">
    <w:name w:val="Medium List 1 Accent 6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ftarSedang2">
    <w:name w:val="Medium Lis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1">
    <w:name w:val="Medium List 2 Accent 1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2">
    <w:name w:val="Medium List 2 Accen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3">
    <w:name w:val="Medium List 2 Accent 3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4">
    <w:name w:val="Medium List 2 Accent 4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5">
    <w:name w:val="Medium List 2 Accent 5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6">
    <w:name w:val="Medium List 2 Accent 6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isiSedang1">
    <w:name w:val="Medium Grid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Sedang1-Aksen1">
    <w:name w:val="Medium Grid 1 Accent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Sedang1-Aksen2">
    <w:name w:val="Medium Grid 1 Accent 2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Sedang1-Aksen3">
    <w:name w:val="Medium Grid 1 Accent 3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Sedang1-Aksen4">
    <w:name w:val="Medium Grid 1 Accent 4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Sedang1-Aksen5">
    <w:name w:val="Medium Grid 1 Accent 5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Sedang1-Aksen6">
    <w:name w:val="Medium Grid 1 Accent 6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isiSedang2">
    <w:name w:val="Medium Grid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1">
    <w:name w:val="Medium Grid 2 Accent 1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2">
    <w:name w:val="Medium Grid 2 Accent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3">
    <w:name w:val="Medium Grid 2 Accent 3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4">
    <w:name w:val="Medium Grid 2 Accent 4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5">
    <w:name w:val="Medium Grid 2 Accent 5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6">
    <w:name w:val="Medium Grid 2 Accent 6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3">
    <w:name w:val="Medium Grid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isiSedang3-Aksen1">
    <w:name w:val="Medium Grid 3 Accent 1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isiSedang3-Aksen2">
    <w:name w:val="Medium Grid 3 Accent 2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isiSedang3-Aksen3">
    <w:name w:val="Medium Grid 3 Accent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isiSedang3-Aksen4">
    <w:name w:val="Medium Grid 3 Accent 4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isiSedang3-Aksen5">
    <w:name w:val="Medium Grid 3 Accent 5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isiSedang3-Aksen6">
    <w:name w:val="Medium Grid 3 Accent 6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ftarGelap">
    <w:name w:val="Dark List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ftarGelap-Aksen1">
    <w:name w:val="Dark List Accent 1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ftarGelap-Aksen2">
    <w:name w:val="Dark List Accent 2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ftarGelap-Aksen3">
    <w:name w:val="Dark List Accent 3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ftarGelap-Aksen4">
    <w:name w:val="Dark List Accent 4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ftarGelap-Aksen5">
    <w:name w:val="Dark List Accent 5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ftarGelap-Aksen6">
    <w:name w:val="Dark List Accent 6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yanganBerwarna">
    <w:name w:val="Colorful Shading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1">
    <w:name w:val="Colorful Shading Accent 1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2">
    <w:name w:val="Colorful Shading Accent 2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3">
    <w:name w:val="Colorful Shading Accent 3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yanganBerwarna-Aksen4">
    <w:name w:val="Colorful Shading Accent 4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5">
    <w:name w:val="Colorful Shading Accent 5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6">
    <w:name w:val="Colorful Shading Accent 6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ftarBerwarna">
    <w:name w:val="Colorful List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ftarBerwarna-Aksen1">
    <w:name w:val="Colorful List Accent 1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ftarBerwarna-Aksen2">
    <w:name w:val="Colorful List Accent 2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ftarBerwarna-Aksen3">
    <w:name w:val="Colorful List Accent 3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ftarBerwarna-Aksen4">
    <w:name w:val="Colorful List Accent 4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ftarBerwarna-Aksen5">
    <w:name w:val="Colorful List Accent 5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ftarBerwarna-Aksen6">
    <w:name w:val="Colorful List Accent 6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isiBerwarna">
    <w:name w:val="Colorful Grid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Berwarna-Aksen1">
    <w:name w:val="Colorful Grid Accent 1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Berwarna-Aksen2">
    <w:name w:val="Colorful Grid Accent 2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Berwarna-Aksen3">
    <w:name w:val="Colorful Grid Accent 3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Berwarna-Aksen4">
    <w:name w:val="Colorful Grid Accent 4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Berwarna-Aksen5">
    <w:name w:val="Colorful Grid Accent 5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Berwarna-Aksen6">
    <w:name w:val="Colorful Grid Accent 6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RAFLI LIMANDIJAYA</cp:lastModifiedBy>
  <cp:revision>2</cp:revision>
  <dcterms:created xsi:type="dcterms:W3CDTF">2013-12-23T23:15:00Z</dcterms:created>
  <dcterms:modified xsi:type="dcterms:W3CDTF">2024-11-01T10:19:00Z</dcterms:modified>
  <cp:category/>
</cp:coreProperties>
</file>